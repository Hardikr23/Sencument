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2C4C" w14:textId="3FA1C0F9" w:rsidR="0034532C" w:rsidRPr="001D4366" w:rsidRDefault="00E21774">
      <w:pPr>
        <w:pStyle w:val="Title"/>
        <w:rPr>
          <w:color w:val="000000" w:themeColor="text1"/>
        </w:rPr>
      </w:pPr>
      <w:r>
        <w:rPr>
          <w:color w:val="000000" w:themeColor="text1"/>
        </w:rPr>
        <w:t>Heading 1</w:t>
      </w:r>
    </w:p>
    <w:p w14:paraId="0A327BD8" w14:textId="0AF22C20" w:rsidR="0034532C" w:rsidRPr="001D4366" w:rsidRDefault="00000000">
      <w:pPr>
        <w:rPr>
          <w:color w:val="000000" w:themeColor="text1"/>
        </w:rPr>
      </w:pPr>
      <w:r w:rsidRPr="001D4366">
        <w:rPr>
          <w:color w:val="000000" w:themeColor="text1"/>
        </w:rPr>
        <w:t>The Fulton County Grand Jury said Friday an investigation of Atlanta's recent primary election produced `` no evidence '' that any irregularities took place .The jury further said in term-end presentments that the City Executive Committee , which had over-all charge of the election , `` deserves the praise and thanks of the City of Atlanta '' for the manner in which the election was conducted .The September-October term jury had been charged by Fulton Superior Court Judge Durwood Pye to investigate reports of possible `` irregularities '' in the hard-fought primary which was won by Mayor-nominate Ivan Allen Jr. .`` Only a relative handful of such reports was received '' , the jury said , `` considering the widespread interest in the election , the number of voters and the size of this city '' .</w:t>
      </w:r>
    </w:p>
    <w:p w14:paraId="0C511D4F" w14:textId="794D1E11" w:rsidR="0034532C" w:rsidRDefault="00000000">
      <w:pPr>
        <w:rPr>
          <w:color w:val="000000" w:themeColor="text1"/>
        </w:rPr>
      </w:pPr>
      <w:r w:rsidRPr="001D4366">
        <w:rPr>
          <w:color w:val="000000" w:themeColor="text1"/>
        </w:rPr>
        <w:t>The jury said it did find that many of Georgia's registration and election laws `` are outmoded or inadequate and often ambiguous '' .It recommended that Fulton legislators act `` to have these laws studied and revised to the end of modernizing and improving them '' .The grand jury commented on a number of other topics , among them the Atlanta and Fulton County purchasing departments which it said `` are well operated and follow generally accepted practices which inure to the best interest of both governments '' .Merger proposed</w:t>
      </w:r>
    </w:p>
    <w:p w14:paraId="1E8776F3" w14:textId="34E10866" w:rsidR="00E21774" w:rsidRPr="001D4366" w:rsidRDefault="00E21774" w:rsidP="00E21774">
      <w:pPr>
        <w:pStyle w:val="Title"/>
        <w:rPr>
          <w:color w:val="000000" w:themeColor="text1"/>
        </w:rPr>
      </w:pPr>
      <w:r>
        <w:rPr>
          <w:color w:val="000000" w:themeColor="text1"/>
        </w:rPr>
        <w:t xml:space="preserve">Heading </w:t>
      </w:r>
      <w:r>
        <w:rPr>
          <w:color w:val="000000" w:themeColor="text1"/>
        </w:rPr>
        <w:t>2</w:t>
      </w:r>
    </w:p>
    <w:p w14:paraId="656EC896" w14:textId="1D21A6E3" w:rsidR="0034532C" w:rsidRPr="001D4366" w:rsidRDefault="00000000">
      <w:pPr>
        <w:rPr>
          <w:color w:val="000000" w:themeColor="text1"/>
        </w:rPr>
      </w:pPr>
      <w:r w:rsidRPr="001D4366">
        <w:rPr>
          <w:color w:val="000000" w:themeColor="text1"/>
        </w:rPr>
        <w:t>However , the jury said it believes `` these two offices should be combined to achieve greater efficiency and reduce the cost of administration '' .The City Purchasing Department , the jury said , `` is lacking in experienced clerical personnel as a result of city personnel policies '' .It urged that the city `` take steps to remedy '' this problem .Implementation of Georgia's automobile title law was also recommended by the outgoing jury .It urged that the next Legislature `` provide enabling funds and re-set the effective date so that an orderly implementation of the law may be effected '' .The grand jury took a swipe at the State Welfare Department's handling of federal funds granted for child welfare services in foster homes .`` This is one of the major items in the Fulton County general assistance program '' , the jury said , but the State Welfare Department `` has seen fit to distribute these funds through the welfare departments of all the counties in the state with the exception of Fulton County , which receives none of this money .The jurors said they realize `` a proportionate distribution of these funds might disable this program in our less populous counties '' .Nevertheless , `` we feel that in the future Fulton County should receive some portion of these available funds '' , the jurors said .`` Failure to do this will continue to place a disproportionate burden '' on Fulton taxpayers .</w:t>
      </w:r>
    </w:p>
    <w:p w14:paraId="3C636397" w14:textId="3F80C0DE" w:rsidR="0034532C" w:rsidRPr="001D4366" w:rsidRDefault="00000000">
      <w:pPr>
        <w:rPr>
          <w:color w:val="000000" w:themeColor="text1"/>
        </w:rPr>
      </w:pPr>
      <w:r w:rsidRPr="001D4366">
        <w:rPr>
          <w:color w:val="000000" w:themeColor="text1"/>
        </w:rPr>
        <w:t xml:space="preserve">The jury also commented on the Fulton ordinary's court which has been under fire for its practices in the appointment of </w:t>
      </w:r>
      <w:proofErr w:type="gramStart"/>
      <w:r w:rsidRPr="001D4366">
        <w:rPr>
          <w:color w:val="000000" w:themeColor="text1"/>
        </w:rPr>
        <w:t>appraisers ,</w:t>
      </w:r>
      <w:proofErr w:type="gramEnd"/>
      <w:r w:rsidRPr="001D4366">
        <w:rPr>
          <w:color w:val="000000" w:themeColor="text1"/>
        </w:rPr>
        <w:t xml:space="preserve"> guardians and administrators and the awarding </w:t>
      </w:r>
      <w:r w:rsidRPr="001D4366">
        <w:rPr>
          <w:color w:val="000000" w:themeColor="text1"/>
        </w:rPr>
        <w:lastRenderedPageBreak/>
        <w:t>of fees and compensation .Wards protected</w:t>
      </w:r>
      <w:r w:rsidR="00127A45" w:rsidRPr="001D4366">
        <w:rPr>
          <w:color w:val="000000" w:themeColor="text1"/>
        </w:rPr>
        <w:t xml:space="preserve">. </w:t>
      </w:r>
      <w:r w:rsidRPr="001D4366">
        <w:rPr>
          <w:color w:val="000000" w:themeColor="text1"/>
        </w:rPr>
        <w:t>The jury said it found the court `` has incorporated into its operating procedures the recommendations '' of two previous grand juries , the Atlanta Bar Association and an interim citizens committee .`` These actions should serve to protect in fact and in effect the court's wards from undue costs and its appointed and elected servants from unmeritorious criticisms '' , the jury said .Regarding Atlanta's new multi-million-dollar airport , the jury recommended `` that when the new management takes charge Jan. 1 the airport be operated in a manner that will eliminate political influences '' .The jury did not elaborate , but it added that `` there should be periodic surveillance of the pricing practices of the concessionaires for the purpose of keeping the prices reasonable '' .Ask jail deputies</w:t>
      </w:r>
      <w:r w:rsidR="00127A45" w:rsidRPr="001D4366">
        <w:rPr>
          <w:color w:val="000000" w:themeColor="text1"/>
        </w:rPr>
        <w:t xml:space="preserve">. </w:t>
      </w:r>
      <w:r w:rsidRPr="001D4366">
        <w:rPr>
          <w:color w:val="000000" w:themeColor="text1"/>
        </w:rPr>
        <w:t xml:space="preserve">On other </w:t>
      </w:r>
      <w:proofErr w:type="gramStart"/>
      <w:r w:rsidRPr="001D4366">
        <w:rPr>
          <w:color w:val="000000" w:themeColor="text1"/>
        </w:rPr>
        <w:t>matters ,</w:t>
      </w:r>
      <w:proofErr w:type="gramEnd"/>
      <w:r w:rsidRPr="001D4366">
        <w:rPr>
          <w:color w:val="000000" w:themeColor="text1"/>
        </w:rPr>
        <w:t xml:space="preserve"> the jury recommended that : ( 1 )</w:t>
      </w:r>
    </w:p>
    <w:p w14:paraId="64B41EF6" w14:textId="2A17FEDD" w:rsidR="0034532C" w:rsidRPr="001D4366" w:rsidRDefault="00000000">
      <w:pPr>
        <w:rPr>
          <w:color w:val="000000" w:themeColor="text1"/>
        </w:rPr>
      </w:pPr>
      <w:r w:rsidRPr="001D4366">
        <w:rPr>
          <w:color w:val="000000" w:themeColor="text1"/>
        </w:rPr>
        <w:t xml:space="preserve">Four additional deputies be employed at the Fulton County Jail and `` a doctor , medical intern or extern be employed for night and weekend duty at the jail '' .Fulton legislators `` work with city officials to pass enabling legislation that will permit the establishment of a fair and equitable '' pension plan for city </w:t>
      </w:r>
      <w:proofErr w:type="spellStart"/>
      <w:r w:rsidRPr="001D4366">
        <w:rPr>
          <w:color w:val="000000" w:themeColor="text1"/>
        </w:rPr>
        <w:t>employes</w:t>
      </w:r>
      <w:proofErr w:type="spellEnd"/>
      <w:r w:rsidRPr="001D4366">
        <w:rPr>
          <w:color w:val="000000" w:themeColor="text1"/>
        </w:rPr>
        <w:t xml:space="preserve"> .The jury praised the administration and operation of the Atlanta Police Department , the Fulton Tax Commissioner's Office , the Bellwood and Alpharetta prison farms , Grady Hospital and the Fulton Health Department .Mayor William B. Hartsfield filed suit for divorce from his wife , Pearl Williams Hartsfield , in Fulton Superior Court Friday .His petition charged mental cruelty .The couple was married Aug. 2 , 1913 .They have a son , William Berry Jr. , and a daughter , Mrs. J. M.</w:t>
      </w:r>
      <w:r w:rsidR="00F918F0" w:rsidRPr="001D4366">
        <w:rPr>
          <w:color w:val="000000" w:themeColor="text1"/>
        </w:rPr>
        <w:t xml:space="preserve"> </w:t>
      </w:r>
      <w:r w:rsidRPr="001D4366">
        <w:rPr>
          <w:color w:val="000000" w:themeColor="text1"/>
        </w:rPr>
        <w:t>Cheshire of Griffin .</w:t>
      </w:r>
      <w:r w:rsidR="00F918F0" w:rsidRPr="001D4366">
        <w:rPr>
          <w:color w:val="000000" w:themeColor="text1"/>
        </w:rPr>
        <w:t xml:space="preserve"> </w:t>
      </w:r>
      <w:r w:rsidRPr="001D4366">
        <w:rPr>
          <w:color w:val="000000" w:themeColor="text1"/>
        </w:rPr>
        <w:t xml:space="preserve">Attorneys for the mayor said that an amicable property settlement has been agreed </w:t>
      </w:r>
      <w:proofErr w:type="gramStart"/>
      <w:r w:rsidRPr="001D4366">
        <w:rPr>
          <w:color w:val="000000" w:themeColor="text1"/>
        </w:rPr>
        <w:t>upon .</w:t>
      </w:r>
      <w:proofErr w:type="gramEnd"/>
      <w:r w:rsidR="00F918F0" w:rsidRPr="001D4366">
        <w:rPr>
          <w:color w:val="000000" w:themeColor="text1"/>
        </w:rPr>
        <w:t xml:space="preserve"> </w:t>
      </w:r>
      <w:r w:rsidRPr="001D4366">
        <w:rPr>
          <w:color w:val="000000" w:themeColor="text1"/>
        </w:rPr>
        <w:t xml:space="preserve">The petition listed the mayor's occupation as `` attorney '' and his age as </w:t>
      </w:r>
      <w:proofErr w:type="gramStart"/>
      <w:r w:rsidRPr="001D4366">
        <w:rPr>
          <w:color w:val="000000" w:themeColor="text1"/>
        </w:rPr>
        <w:t>71 .</w:t>
      </w:r>
      <w:proofErr w:type="gramEnd"/>
      <w:r w:rsidR="00F918F0" w:rsidRPr="001D4366">
        <w:rPr>
          <w:color w:val="000000" w:themeColor="text1"/>
        </w:rPr>
        <w:t xml:space="preserve"> </w:t>
      </w:r>
      <w:r w:rsidRPr="001D4366">
        <w:rPr>
          <w:color w:val="000000" w:themeColor="text1"/>
        </w:rPr>
        <w:t xml:space="preserve">It listed his wife's age as 74 and place of birth as </w:t>
      </w:r>
      <w:proofErr w:type="gramStart"/>
      <w:r w:rsidRPr="001D4366">
        <w:rPr>
          <w:color w:val="000000" w:themeColor="text1"/>
        </w:rPr>
        <w:t>Opelika ,</w:t>
      </w:r>
      <w:proofErr w:type="gramEnd"/>
      <w:r w:rsidRPr="001D4366">
        <w:rPr>
          <w:color w:val="000000" w:themeColor="text1"/>
        </w:rPr>
        <w:t xml:space="preserve"> Ala. The petition said that the couple has not lived together as man and wife for more than a </w:t>
      </w:r>
      <w:proofErr w:type="gramStart"/>
      <w:r w:rsidRPr="001D4366">
        <w:rPr>
          <w:color w:val="000000" w:themeColor="text1"/>
        </w:rPr>
        <w:t>year .</w:t>
      </w:r>
      <w:proofErr w:type="gramEnd"/>
    </w:p>
    <w:p w14:paraId="7FFB1713" w14:textId="619FFC44" w:rsidR="0034532C" w:rsidRPr="001D4366" w:rsidRDefault="00000000">
      <w:pPr>
        <w:rPr>
          <w:color w:val="000000" w:themeColor="text1"/>
        </w:rPr>
      </w:pPr>
      <w:r w:rsidRPr="001D4366">
        <w:rPr>
          <w:color w:val="000000" w:themeColor="text1"/>
        </w:rPr>
        <w:t>He will be succeeded by Ivan Allen Jr. , who became a candidate in the Sept. 13 primary after Mayor Hartsfield announced that he would not run for reelection .Georgia Republicans are getting strong encouragement to enter a candidate in the 1962 governor's race , a top official said Wednesday .Robert Snodgrass , state GOP chairman , said a meeting held Tuesday night in Blue Ridge brought enthusiastic responses from the audience .State Party Chairman James W. Dorsey added that enthusiasm was picking up for a state rally to be held Sept. 8 in Savannah at which newly elected Texas Sen. John Tower will be the featured speaker .In the Blue Ridge meeting , the audience was warned that entering a candidate for governor would force it to take petitions out into voting precincts to obtain the signatures of registered voters .Despite the warning , there was a unanimous vote to enter a candidate , according to Republicans who attended .When the crowd was asked whether it wanted to wait one more term to make the race , it voted no -- and there were no dissents .</w:t>
      </w:r>
    </w:p>
    <w:p w14:paraId="03E66C3A" w14:textId="0F5375F7" w:rsidR="0034532C" w:rsidRPr="001D4366" w:rsidRDefault="00000000">
      <w:pPr>
        <w:rPr>
          <w:color w:val="000000" w:themeColor="text1"/>
        </w:rPr>
      </w:pPr>
      <w:r w:rsidRPr="001D4366">
        <w:rPr>
          <w:color w:val="000000" w:themeColor="text1"/>
        </w:rPr>
        <w:t>The largest hurdle the Republicans would have to face is a state law which says that before making a first race , one of two alternative courses must be taken : 1</w:t>
      </w:r>
      <w:r w:rsidR="00824A74" w:rsidRPr="001D4366">
        <w:rPr>
          <w:color w:val="000000" w:themeColor="text1"/>
        </w:rPr>
        <w:t xml:space="preserve"> </w:t>
      </w:r>
      <w:r w:rsidRPr="001D4366">
        <w:rPr>
          <w:color w:val="000000" w:themeColor="text1"/>
        </w:rPr>
        <w:t>Five per cent of the voters in each county must sign petitions requesting that the Republicans be allowed to place names of candidates on the general election ballot , or 2</w:t>
      </w:r>
      <w:r w:rsidR="00824A74" w:rsidRPr="001D4366">
        <w:rPr>
          <w:color w:val="000000" w:themeColor="text1"/>
        </w:rPr>
        <w:t xml:space="preserve"> </w:t>
      </w:r>
      <w:r w:rsidRPr="001D4366">
        <w:rPr>
          <w:color w:val="000000" w:themeColor="text1"/>
        </w:rPr>
        <w:t xml:space="preserve">The Republicans must hold a primary under the county unit system -- a system which the party opposes in its platform </w:t>
      </w:r>
      <w:r w:rsidRPr="001D4366">
        <w:rPr>
          <w:color w:val="000000" w:themeColor="text1"/>
        </w:rPr>
        <w:lastRenderedPageBreak/>
        <w:t>.Sam Caldwell , State Highway Department public relations director , resigned Tuesday to work for Lt. Gov. Garland Byrd's campaign .</w:t>
      </w:r>
      <w:r w:rsidR="00824A74" w:rsidRPr="001D4366">
        <w:rPr>
          <w:color w:val="000000" w:themeColor="text1"/>
        </w:rPr>
        <w:t xml:space="preserve"> </w:t>
      </w:r>
      <w:r w:rsidRPr="001D4366">
        <w:rPr>
          <w:color w:val="000000" w:themeColor="text1"/>
        </w:rPr>
        <w:t>Caldwell's resignation had been expected for some time</w:t>
      </w:r>
      <w:r w:rsidR="00824A74" w:rsidRPr="001D4366">
        <w:rPr>
          <w:color w:val="000000" w:themeColor="text1"/>
        </w:rPr>
        <w:t>.</w:t>
      </w:r>
    </w:p>
    <w:sectPr w:rsidR="0034532C" w:rsidRPr="001D43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1234229">
    <w:abstractNumId w:val="8"/>
  </w:num>
  <w:num w:numId="2" w16cid:durableId="2022583227">
    <w:abstractNumId w:val="6"/>
  </w:num>
  <w:num w:numId="3" w16cid:durableId="1285700248">
    <w:abstractNumId w:val="5"/>
  </w:num>
  <w:num w:numId="4" w16cid:durableId="168955128">
    <w:abstractNumId w:val="4"/>
  </w:num>
  <w:num w:numId="5" w16cid:durableId="1003818945">
    <w:abstractNumId w:val="7"/>
  </w:num>
  <w:num w:numId="6" w16cid:durableId="231238059">
    <w:abstractNumId w:val="3"/>
  </w:num>
  <w:num w:numId="7" w16cid:durableId="1334256443">
    <w:abstractNumId w:val="2"/>
  </w:num>
  <w:num w:numId="8" w16cid:durableId="192689843">
    <w:abstractNumId w:val="1"/>
  </w:num>
  <w:num w:numId="9" w16cid:durableId="11279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7A45"/>
    <w:rsid w:val="0015074B"/>
    <w:rsid w:val="001D4366"/>
    <w:rsid w:val="0029639D"/>
    <w:rsid w:val="00326F90"/>
    <w:rsid w:val="0034532C"/>
    <w:rsid w:val="00824A74"/>
    <w:rsid w:val="00AA1D8D"/>
    <w:rsid w:val="00B47730"/>
    <w:rsid w:val="00CB0664"/>
    <w:rsid w:val="00E11766"/>
    <w:rsid w:val="00E21774"/>
    <w:rsid w:val="00F918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A9268"/>
  <w14:defaultImageDpi w14:val="300"/>
  <w15:docId w15:val="{3987C565-14B8-A84B-AFEA-4F232E4A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Hardik Rathod</cp:lastModifiedBy>
  <cp:revision>4</cp:revision>
  <dcterms:created xsi:type="dcterms:W3CDTF">2022-08-28T15:36:00Z</dcterms:created>
  <dcterms:modified xsi:type="dcterms:W3CDTF">2022-08-28T17:02:00Z</dcterms:modified>
  <cp:category/>
</cp:coreProperties>
</file>